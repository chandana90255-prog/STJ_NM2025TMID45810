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E3" w:rsidRDefault="00C206BD">
      <w:pPr>
        <w:pStyle w:val="Title"/>
      </w:pPr>
      <w:r>
        <w:t>Frontend Development with React.js - Project Documentation</w:t>
      </w:r>
    </w:p>
    <w:p w:rsidR="00E066E3" w:rsidRDefault="00C206BD">
      <w:pPr>
        <w:pStyle w:val="Heading1"/>
      </w:pPr>
      <w:r>
        <w:t>1. Introduction</w:t>
      </w:r>
    </w:p>
    <w:p w:rsidR="00ED59D3" w:rsidRDefault="00C206BD" w:rsidP="00ED59D3">
      <w:pPr>
        <w:pStyle w:val="Heading3"/>
        <w:shd w:val="clear" w:color="auto" w:fill="FFFFFF"/>
        <w:spacing w:before="300" w:after="150" w:line="570" w:lineRule="atLeast"/>
        <w:rPr>
          <w:rFonts w:ascii="Arial" w:hAnsi="Arial" w:cs="Arial"/>
          <w:color w:val="2D2828"/>
          <w:sz w:val="38"/>
          <w:szCs w:val="38"/>
        </w:rPr>
      </w:pPr>
      <w:r>
        <w:t>Project Titl</w:t>
      </w:r>
      <w:r w:rsidR="00ED59D3">
        <w:t xml:space="preserve">e: </w:t>
      </w:r>
      <w:r w:rsidR="00ED59D3">
        <w:rPr>
          <w:rFonts w:ascii="Arial" w:hAnsi="Arial" w:cs="Arial"/>
          <w:color w:val="2D2828"/>
          <w:sz w:val="38"/>
          <w:szCs w:val="38"/>
        </w:rPr>
        <w:t xml:space="preserve"> Your Virtual Kitchen Assistant.</w:t>
      </w:r>
    </w:p>
    <w:p w:rsidR="00E066E3" w:rsidRDefault="00ED59D3">
      <w:r>
        <w:t>Team</w:t>
      </w:r>
      <w:r w:rsidR="00C206BD">
        <w:t xml:space="preserve"> Leader:CHANDANA </w:t>
      </w:r>
      <w:r>
        <w:t>A</w:t>
      </w:r>
    </w:p>
    <w:p w:rsidR="00ED59D3" w:rsidRDefault="00C206BD">
      <w:r>
        <w:t>Team Member</w:t>
      </w:r>
      <w:r w:rsidR="00ED59D3">
        <w:t xml:space="preserve">s: </w:t>
      </w:r>
    </w:p>
    <w:p w:rsidR="00E066E3" w:rsidRDefault="00ED59D3">
      <w:r>
        <w:t>A</w:t>
      </w:r>
      <w:r w:rsidR="00C206BD">
        <w:t xml:space="preserve">NUSHA CARMAL </w:t>
      </w:r>
      <w:r>
        <w:t>L</w:t>
      </w:r>
    </w:p>
    <w:p w:rsidR="00ED59D3" w:rsidRDefault="00C206BD">
      <w:r>
        <w:t xml:space="preserve">BHARGAVI </w:t>
      </w:r>
      <w:r w:rsidR="00ED59D3">
        <w:t>K</w:t>
      </w:r>
    </w:p>
    <w:p w:rsidR="00ED59D3" w:rsidRDefault="00C206BD">
      <w:r>
        <w:t xml:space="preserve">PUNITHA </w:t>
      </w:r>
      <w:bookmarkStart w:id="0" w:name="_GoBack"/>
      <w:bookmarkEnd w:id="0"/>
      <w:r w:rsidR="00ED59D3">
        <w:t>M</w:t>
      </w:r>
    </w:p>
    <w:p w:rsidR="00ED59D3" w:rsidRDefault="00ED59D3">
      <w:r>
        <w:tab/>
      </w:r>
      <w:r>
        <w:tab/>
      </w:r>
    </w:p>
    <w:p w:rsidR="00E066E3" w:rsidRDefault="00C206BD">
      <w:pPr>
        <w:pStyle w:val="Heading1"/>
      </w:pPr>
      <w:r>
        <w:t>2. Project Overview</w:t>
      </w:r>
    </w:p>
    <w:p w:rsidR="00E066E3" w:rsidRDefault="00C206BD">
      <w:r>
        <w:t xml:space="preserve">Purpose: The Recipe Finder Web Application is designed to help users </w:t>
      </w:r>
      <w:r>
        <w:t>explore, search, and view different recipes based on categories. It provides an interactive interface for food enthusiasts.</w:t>
      </w:r>
    </w:p>
    <w:p w:rsidR="00E066E3" w:rsidRDefault="00C206BD">
      <w:r>
        <w:t xml:space="preserve">Features: </w:t>
      </w:r>
      <w:r>
        <w:br/>
        <w:t>- Home page with featured recipes</w:t>
      </w:r>
      <w:r>
        <w:br/>
        <w:t>- Category-wise recipe browsing</w:t>
      </w:r>
      <w:r>
        <w:br/>
        <w:t>- Detailed recipe view</w:t>
      </w:r>
      <w:r>
        <w:br/>
        <w:t>- Responsive navigation and foot</w:t>
      </w:r>
      <w:r>
        <w:t>er</w:t>
      </w:r>
      <w:r>
        <w:br/>
        <w:t>- Newsletter subscription form</w:t>
      </w:r>
    </w:p>
    <w:p w:rsidR="00E066E3" w:rsidRDefault="00C206BD">
      <w:pPr>
        <w:pStyle w:val="Heading1"/>
      </w:pPr>
      <w:r>
        <w:t>3. Architecture</w:t>
      </w:r>
    </w:p>
    <w:p w:rsidR="00E066E3" w:rsidRDefault="00C206BD">
      <w:r>
        <w:t>Component Structure: The application is divided into multiple React components such as Navbar, Hero, Footer, About, CategoriesHome, and Recipie Page components. These components interact to provide a modula</w:t>
      </w:r>
      <w:r>
        <w:t>r UI.</w:t>
      </w:r>
    </w:p>
    <w:p w:rsidR="00E066E3" w:rsidRDefault="00C206BD">
      <w:r>
        <w:t>State Management: Local state is managed using React's useState and props drilling. Global state is minimal and handled directly in pages and components.</w:t>
      </w:r>
    </w:p>
    <w:p w:rsidR="00E066E3" w:rsidRDefault="00C206BD">
      <w:r>
        <w:lastRenderedPageBreak/>
        <w:t>Routing: Implemented using React Router for navigation between Home, Category, and Recipie pages</w:t>
      </w:r>
      <w:r>
        <w:t>.</w:t>
      </w:r>
    </w:p>
    <w:p w:rsidR="00E066E3" w:rsidRDefault="00C206BD">
      <w:pPr>
        <w:pStyle w:val="Heading1"/>
      </w:pPr>
      <w:r>
        <w:t>4. Setup Instructions</w:t>
      </w:r>
    </w:p>
    <w:p w:rsidR="00E066E3" w:rsidRDefault="00C206BD">
      <w:r>
        <w:t>Prerequisites: Node.js and npm must be installed.</w:t>
      </w:r>
    </w:p>
    <w:p w:rsidR="00E066E3" w:rsidRDefault="00C206BD">
      <w:r>
        <w:t>Installation Steps:</w:t>
      </w:r>
      <w:r>
        <w:br/>
        <w:t>1. Clone the repository.</w:t>
      </w:r>
      <w:r>
        <w:br/>
        <w:t>2. Navigate to the project folder.</w:t>
      </w:r>
      <w:r>
        <w:br/>
        <w:t>3. Run 'npm install' to install dependencies.</w:t>
      </w:r>
      <w:r>
        <w:br/>
        <w:t>4. Run 'npm start' to start the development server.</w:t>
      </w:r>
    </w:p>
    <w:p w:rsidR="00E066E3" w:rsidRDefault="00C206BD">
      <w:pPr>
        <w:pStyle w:val="Heading1"/>
      </w:pPr>
      <w:r>
        <w:t>5. F</w:t>
      </w:r>
      <w:r>
        <w:t>older Structure</w:t>
      </w:r>
    </w:p>
    <w:p w:rsidR="00E066E3" w:rsidRDefault="00C206BD">
      <w:r>
        <w:t>Client:</w:t>
      </w:r>
      <w:r>
        <w:br/>
        <w:t>- src/components: Reusable UI components</w:t>
      </w:r>
      <w:r>
        <w:br/>
        <w:t>- src/pages: Page-level components (Home, Category, Recipie)</w:t>
      </w:r>
      <w:r>
        <w:br/>
        <w:t>- src/styles: CSS styling files</w:t>
      </w:r>
      <w:r>
        <w:br/>
        <w:t>- src/assets: Static assets (images, icons)</w:t>
      </w:r>
      <w:r>
        <w:br/>
      </w:r>
    </w:p>
    <w:p w:rsidR="00E066E3" w:rsidRDefault="00C206BD">
      <w:r>
        <w:t>Utilities: reportWebVitals.js and setupTests.js for p</w:t>
      </w:r>
      <w:r>
        <w:t>erformance and testing.</w:t>
      </w:r>
    </w:p>
    <w:p w:rsidR="00E066E3" w:rsidRDefault="00C206BD">
      <w:pPr>
        <w:pStyle w:val="Heading1"/>
      </w:pPr>
      <w:r>
        <w:t>6. Running the Application</w:t>
      </w:r>
    </w:p>
    <w:p w:rsidR="00E066E3" w:rsidRDefault="00C206BD">
      <w:r>
        <w:t>Command: npm start</w:t>
      </w:r>
    </w:p>
    <w:p w:rsidR="00E066E3" w:rsidRDefault="00C206BD">
      <w:pPr>
        <w:pStyle w:val="Heading1"/>
      </w:pPr>
      <w:r>
        <w:t>7. Component Documentation</w:t>
      </w:r>
    </w:p>
    <w:p w:rsidR="00E066E3" w:rsidRDefault="00C206BD">
      <w:r>
        <w:t>- Navbar: Provides site navigation.</w:t>
      </w:r>
      <w:r>
        <w:br/>
        <w:t>- Hero: Displays the landing section with featured visuals.</w:t>
      </w:r>
      <w:r>
        <w:br/>
        <w:t>- Footer: Contains links and site information.</w:t>
      </w:r>
      <w:r>
        <w:br/>
        <w:t>- About: Provide</w:t>
      </w:r>
      <w:r>
        <w:t>s information about the application.</w:t>
      </w:r>
      <w:r>
        <w:br/>
        <w:t>- CategoriesHome: Displays recipe categories on home page.</w:t>
      </w:r>
      <w:r>
        <w:br/>
        <w:t>- Recipie: Displays detailed information about a selected recipe.</w:t>
      </w:r>
      <w:r>
        <w:br/>
        <w:t>- NewsLetter: Subscription form component.</w:t>
      </w:r>
    </w:p>
    <w:p w:rsidR="00E066E3" w:rsidRDefault="00C206BD">
      <w:pPr>
        <w:pStyle w:val="Heading1"/>
      </w:pPr>
      <w:r>
        <w:t>8. State Management</w:t>
      </w:r>
    </w:p>
    <w:p w:rsidR="00E066E3" w:rsidRDefault="00C206BD">
      <w:r>
        <w:t>Global State: Minimal usage, mo</w:t>
      </w:r>
      <w:r>
        <w:t>st state handled locally.</w:t>
      </w:r>
      <w:r>
        <w:br/>
        <w:t>Local State: Each component manages its UI state using useState and props.</w:t>
      </w:r>
    </w:p>
    <w:p w:rsidR="00E066E3" w:rsidRDefault="00C206BD">
      <w:pPr>
        <w:pStyle w:val="Heading1"/>
      </w:pPr>
      <w:r>
        <w:lastRenderedPageBreak/>
        <w:t>9. User Interface</w:t>
      </w:r>
    </w:p>
    <w:p w:rsidR="00E066E3" w:rsidRDefault="00C206BD">
      <w:r>
        <w:t>The application features a clean and responsive UI with a Hero section, category listings, and recipe detail pages.</w:t>
      </w:r>
    </w:p>
    <w:p w:rsidR="00E066E3" w:rsidRDefault="00C206BD">
      <w:pPr>
        <w:pStyle w:val="Heading1"/>
      </w:pPr>
      <w:r>
        <w:t>10. Styling</w:t>
      </w:r>
    </w:p>
    <w:p w:rsidR="00E066E3" w:rsidRDefault="00C206BD">
      <w:r>
        <w:t>CSS Frame</w:t>
      </w:r>
      <w:r>
        <w:t>works/Libraries: Plain CSS with modular styles in 'src/styles/'.</w:t>
      </w:r>
      <w:r>
        <w:br/>
        <w:t>Theming: Light theming with consistent color scheme applied across components.</w:t>
      </w:r>
    </w:p>
    <w:p w:rsidR="00E066E3" w:rsidRDefault="00C206BD">
      <w:pPr>
        <w:pStyle w:val="Heading1"/>
      </w:pPr>
      <w:r>
        <w:t>11. Testing</w:t>
      </w:r>
    </w:p>
    <w:p w:rsidR="00E066E3" w:rsidRDefault="00C206BD">
      <w:r>
        <w:t>Testing Strategy: Basic unit tests are included using Jest and React Testing Library.</w:t>
      </w:r>
      <w:r>
        <w:br/>
        <w:t>Code Coverage:</w:t>
      </w:r>
      <w:r>
        <w:t xml:space="preserve"> Tests focus on rendering of components and UI behavior.</w:t>
      </w:r>
    </w:p>
    <w:p w:rsidR="00E066E3" w:rsidRDefault="00C206BD">
      <w:pPr>
        <w:pStyle w:val="Heading1"/>
      </w:pPr>
      <w:r>
        <w:t>12. Screenshots or Demo</w:t>
      </w:r>
    </w:p>
    <w:p w:rsidR="00E066E3" w:rsidRDefault="00C206BD">
      <w:r>
        <w:t>Screenshots of the application can be added here.</w:t>
      </w:r>
      <w:r>
        <w:br/>
        <w:t>Demo can be deployed using Netlify or Vercel.</w:t>
      </w:r>
    </w:p>
    <w:p w:rsidR="00E066E3" w:rsidRDefault="00C206BD">
      <w:pPr>
        <w:pStyle w:val="Heading1"/>
      </w:pPr>
      <w:r>
        <w:t>13. Known Issues</w:t>
      </w:r>
    </w:p>
    <w:p w:rsidR="00E066E3" w:rsidRDefault="00C206BD">
      <w:r>
        <w:t>- Limited global state management.</w:t>
      </w:r>
      <w:r>
        <w:br/>
        <w:t xml:space="preserve">- No backend integration </w:t>
      </w:r>
      <w:r>
        <w:t>for dynamic recipe fetching.</w:t>
      </w:r>
      <w:r>
        <w:br/>
        <w:t>- Newsletter form is not connected to a backend.</w:t>
      </w:r>
    </w:p>
    <w:p w:rsidR="00E066E3" w:rsidRDefault="00C206BD">
      <w:pPr>
        <w:pStyle w:val="Heading1"/>
      </w:pPr>
      <w:r>
        <w:t>14. Future Enhancements</w:t>
      </w:r>
    </w:p>
    <w:p w:rsidR="00E066E3" w:rsidRDefault="00C206BD">
      <w:r>
        <w:t>- Integration with a recipe API for dynamic content.</w:t>
      </w:r>
      <w:r>
        <w:br/>
        <w:t>- Improved state management using Redux or Context API.</w:t>
      </w:r>
      <w:r>
        <w:br/>
        <w:t>- Enhanced UI animations.</w:t>
      </w:r>
      <w:r>
        <w:br/>
        <w:t>- User authenticati</w:t>
      </w:r>
      <w:r>
        <w:t>on and profile features.</w:t>
      </w:r>
    </w:p>
    <w:sectPr w:rsidR="00E06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6BD"/>
    <w:rsid w:val="00CB0664"/>
    <w:rsid w:val="00E066E3"/>
    <w:rsid w:val="00ED5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11E4D-0116-499C-B9E2-FFF4CEB0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2013-12-23T23:15:00Z</dcterms:created>
  <dcterms:modified xsi:type="dcterms:W3CDTF">2025-09-09T04:46:00Z</dcterms:modified>
  <cp:category/>
</cp:coreProperties>
</file>